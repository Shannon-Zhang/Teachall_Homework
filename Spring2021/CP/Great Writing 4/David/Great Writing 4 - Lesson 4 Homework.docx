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bookmarkStart w:id="0" w:name="_vcljh87jiq3" w:colFirst="0" w:colLast="0"/>
      <w:bookmarkEnd w:id="0"/>
      <w:r>
        <w:rPr>
          <w:rtl w:val="0"/>
        </w:rPr>
        <w:t xml:space="preserve">Great Writing 4 - Lesson 4 Homework </w:t>
      </w:r>
    </w:p>
    <w:p>
      <w:pPr>
        <w:pStyle w:val="2"/>
      </w:pPr>
      <w:bookmarkStart w:id="1" w:name="_sa2qqkrwwk1" w:colFirst="0" w:colLast="0"/>
      <w:bookmarkEnd w:id="1"/>
      <w:r>
        <w:rPr>
          <w:rtl w:val="0"/>
        </w:rPr>
        <w:t>Activity 7   Thesis Statement Questions</w:t>
      </w:r>
    </w:p>
    <w:p>
      <w:pPr>
        <w:pStyle w:val="3"/>
        <w:rPr>
          <w:i/>
        </w:rPr>
      </w:pPr>
      <w:bookmarkStart w:id="2" w:name="_l1q1dkx41ikp" w:colFirst="0" w:colLast="0"/>
      <w:bookmarkEnd w:id="2"/>
      <w:r>
        <w:rPr>
          <w:rtl w:val="0"/>
        </w:rPr>
        <w:t>Answer these questions about the thesis statement in “No M</w:t>
      </w:r>
      <w:r>
        <w:rPr>
          <w:rFonts w:hint="eastAsia" w:eastAsia="宋体"/>
          <w:rtl w:val="0"/>
          <w:lang w:val="en-US" w:eastAsia="zh-CN"/>
        </w:rPr>
        <w:t>o</w:t>
      </w:r>
      <w:r>
        <w:rPr>
          <w:rtl w:val="0"/>
        </w:rPr>
        <w:t>re Mandatory Retirement”</w:t>
      </w:r>
    </w:p>
    <w:p>
      <w:r>
        <w:rPr>
          <w:rtl w:val="0"/>
        </w:rPr>
        <w:t>1. What is the thesis statement in the essay?</w:t>
      </w:r>
    </w:p>
    <w:p>
      <w:pPr>
        <w:ind w:left="270" w:firstLine="0"/>
      </w:pPr>
      <w:r>
        <w:rPr>
          <w:rtl w:val="0"/>
        </w:rPr>
        <w:t>The thesis statement of this essay is “Mandatory retirement for capable workers is wrong because it violates personal choice, discriminates senior citizens and wastes valuable skills as well as money”.</w:t>
      </w:r>
    </w:p>
    <w:p/>
    <w:p>
      <w:r>
        <w:rPr>
          <w:rtl w:val="0"/>
        </w:rPr>
        <w:t>2. Is this a direct or indirect thesis statement?</w:t>
      </w:r>
    </w:p>
    <w:p>
      <w:pPr>
        <w:ind w:left="270" w:firstLine="0"/>
        <w:rPr>
          <w:rFonts w:hint="default" w:eastAsia="宋体"/>
          <w:lang w:val="en-US" w:eastAsia="zh-CN"/>
        </w:rPr>
      </w:pPr>
      <w:r>
        <w:rPr>
          <w:rtl w:val="0"/>
        </w:rPr>
        <w:t>This is a direct thesis statement.</w:t>
      </w:r>
      <w:r>
        <w:rPr>
          <w:rFonts w:hint="eastAsia" w:eastAsia="宋体"/>
          <w:rtl w:val="0"/>
          <w:lang w:val="en-US" w:eastAsia="zh-CN"/>
        </w:rPr>
        <w:t xml:space="preserve">  </w:t>
      </w:r>
      <w:r>
        <w:commentReference w:id="0"/>
      </w:r>
    </w:p>
    <w:p/>
    <w:p>
      <w:r>
        <w:rPr>
          <w:rtl w:val="0"/>
        </w:rPr>
        <w:t>3. Rewrite the thesis statement using the alternative form.</w:t>
      </w:r>
    </w:p>
    <w:p>
      <w:pPr>
        <w:ind w:left="270" w:firstLine="0"/>
        <w:rPr>
          <w:rFonts w:hint="eastAsia" w:eastAsia="宋体"/>
          <w:lang w:val="en-US" w:eastAsia="zh-CN"/>
        </w:rPr>
      </w:pPr>
      <w:r>
        <w:rPr>
          <w:rtl w:val="0"/>
        </w:rPr>
        <w:t>Mandatory retirement is very wrong because it causes three main problems.</w:t>
      </w:r>
      <w:r>
        <w:rPr>
          <w:rFonts w:hint="eastAsia" w:eastAsia="宋体"/>
          <w:rtl w:val="0"/>
          <w:lang w:val="en-US" w:eastAsia="zh-CN"/>
        </w:rPr>
        <w:t xml:space="preserve"> </w:t>
      </w:r>
      <w:r>
        <w:commentReference w:id="1"/>
      </w:r>
    </w:p>
    <w:p/>
    <w:p>
      <w:pPr>
        <w:pStyle w:val="2"/>
      </w:pPr>
      <w:bookmarkStart w:id="3" w:name="_i664pjivv8ie" w:colFirst="0" w:colLast="0"/>
      <w:bookmarkEnd w:id="3"/>
      <w:r>
        <w:rPr>
          <w:rtl w:val="0"/>
        </w:rPr>
        <w:t xml:space="preserve">Activity 8   More Practice with Hooks </w:t>
      </w:r>
    </w:p>
    <w:p>
      <w:pPr>
        <w:pStyle w:val="2"/>
      </w:pPr>
      <w:bookmarkStart w:id="4" w:name="_dye76zpkzz6o" w:colFirst="0" w:colLast="0"/>
      <w:bookmarkEnd w:id="4"/>
      <w:r>
        <w:rPr>
          <w:rtl w:val="0"/>
        </w:rPr>
        <w:t>The Truth about Coaches and Business Managers</w:t>
      </w:r>
    </w:p>
    <w:p>
      <w:r>
        <w:rPr>
          <w:rtl w:val="0"/>
        </w:rPr>
        <w:t>1. Hook 1:</w:t>
      </w:r>
    </w:p>
    <w:p>
      <w:pPr>
        <w:ind w:left="270" w:firstLine="0"/>
      </w:pPr>
      <w:r>
        <w:rPr>
          <w:rtl w:val="0"/>
        </w:rPr>
        <w:t>Do you know the similarities between coaches and business managers?</w:t>
      </w:r>
    </w:p>
    <w:p/>
    <w:p>
      <w:r>
        <w:rPr>
          <w:rtl w:val="0"/>
        </w:rPr>
        <w:t>2. Hook 2:</w:t>
      </w:r>
    </w:p>
    <w:p>
      <w:pPr>
        <w:ind w:left="270" w:firstLine="0"/>
      </w:pPr>
      <w:r>
        <w:rPr>
          <w:rtl w:val="0"/>
        </w:rPr>
        <w:t>Think of coaches and business managers, what are their differences and similarities?</w:t>
      </w:r>
    </w:p>
    <w:p>
      <w:pPr>
        <w:pStyle w:val="2"/>
      </w:pPr>
      <w:bookmarkStart w:id="5" w:name="_oxpefo3avp9s" w:colFirst="0" w:colLast="0"/>
      <w:bookmarkEnd w:id="5"/>
      <w:r>
        <w:rPr>
          <w:rtl w:val="0"/>
        </w:rPr>
        <w:t>Activity 9   Thesis Statement Questions</w:t>
      </w:r>
    </w:p>
    <w:p>
      <w:r>
        <w:rPr>
          <w:rtl w:val="0"/>
        </w:rPr>
        <w:t>1. What is the thesis statement in the essay?</w:t>
      </w:r>
    </w:p>
    <w:p>
      <w:pPr>
        <w:ind w:left="270" w:firstLine="0"/>
      </w:pPr>
      <w:r>
        <w:rPr>
          <w:rtl w:val="0"/>
        </w:rPr>
        <w:t>The thesis statement of this essay is “These differences, however</w:t>
      </w:r>
      <w:r>
        <w:commentReference w:id="2"/>
      </w:r>
      <w:r>
        <w:rPr>
          <w:rtl w:val="0"/>
        </w:rPr>
        <w:t xml:space="preserve"> pale in comparison to the similarities shared by two professions, for the main functions of athletic team coaches and business managers are very closely related.”.</w:t>
      </w:r>
    </w:p>
    <w:p/>
    <w:p>
      <w:r>
        <w:rPr>
          <w:rtl w:val="0"/>
        </w:rPr>
        <w:t>2. Is this a direct or indirect thesis? Give the reason for your answer.</w:t>
      </w:r>
    </w:p>
    <w:p>
      <w:pPr>
        <w:ind w:left="270" w:firstLine="0"/>
      </w:pPr>
      <w:r>
        <w:rPr>
          <w:rtl w:val="0"/>
        </w:rPr>
        <w:t xml:space="preserve">This is an indirect thesis. Because it </w:t>
      </w:r>
      <w:commentRangeStart w:id="3"/>
      <w:r>
        <w:rPr>
          <w:rtl w:val="0"/>
        </w:rPr>
        <w:t xml:space="preserve">didn’t </w:t>
      </w:r>
      <w:commentRangeEnd w:id="3"/>
      <w:r>
        <w:commentReference w:id="3"/>
      </w:r>
      <w:r>
        <w:rPr>
          <w:rtl w:val="0"/>
        </w:rPr>
        <w:t>say specifically about the similarities between coaches and business managers.</w:t>
      </w:r>
    </w:p>
    <w:p/>
    <w:p>
      <w:r>
        <w:rPr>
          <w:rtl w:val="0"/>
        </w:rPr>
        <w:t>3. Rewrite the thesis statement using the alternative form.</w:t>
      </w:r>
    </w:p>
    <w:p>
      <w:pPr>
        <w:ind w:left="270" w:firstLine="0"/>
      </w:pPr>
      <w:r>
        <w:rPr>
          <w:rtl w:val="0"/>
        </w:rPr>
        <w:t xml:space="preserve">These differences are pale in comparison to their similarities, which are the ability to lead teammates and employees, </w:t>
      </w:r>
      <w:r>
        <w:commentReference w:id="4"/>
      </w:r>
      <w:r>
        <w:rPr>
          <w:rtl w:val="0"/>
        </w:rPr>
        <w:t xml:space="preserve">solve problems between them and represent their subordinates to higher management. </w:t>
      </w:r>
      <w:r>
        <w:commentReference w:id="5"/>
      </w:r>
    </w:p>
    <w:p>
      <w:pPr>
        <w:pStyle w:val="2"/>
      </w:pPr>
      <w:bookmarkStart w:id="6" w:name="_tprm338gju13" w:colFirst="0" w:colLast="0"/>
      <w:bookmarkEnd w:id="6"/>
      <w:r>
        <w:rPr>
          <w:rtl w:val="0"/>
        </w:rPr>
        <w:t>Activity 10   Make a General Outline</w:t>
      </w:r>
    </w:p>
    <w:p>
      <w:r>
        <w:rPr>
          <w:rtl w:val="0"/>
        </w:rPr>
        <w:t>Title: July 13, 2013</w:t>
      </w:r>
    </w:p>
    <w:p>
      <w:pPr>
        <w:numPr>
          <w:ilvl w:val="0"/>
          <w:numId w:val="1"/>
        </w:numPr>
        <w:ind w:left="270" w:hanging="180"/>
        <w:rPr>
          <w:u w:val="none"/>
        </w:rPr>
      </w:pPr>
      <w:r>
        <w:rPr>
          <w:rtl w:val="0"/>
        </w:rPr>
        <w:t>Introduction (Paragraph 1)</w:t>
      </w:r>
      <w:r>
        <w:rPr>
          <w:rtl w:val="0"/>
        </w:rPr>
        <w:br w:type="textWrapping"/>
      </w:r>
      <w:r>
        <w:rPr>
          <w:rtl w:val="0"/>
        </w:rPr>
        <w:t>A. Hook: ...</w:t>
      </w:r>
    </w:p>
    <w:p>
      <w:pPr>
        <w:ind w:left="270" w:firstLine="0"/>
      </w:pPr>
      <w:r>
        <w:rPr>
          <w:rtl w:val="0"/>
        </w:rPr>
        <w:t>B. Connecting information</w:t>
      </w:r>
    </w:p>
    <w:p>
      <w:pPr>
        <w:ind w:left="270" w:firstLine="0"/>
      </w:pPr>
      <w:r>
        <w:rPr>
          <w:rtl w:val="0"/>
        </w:rPr>
        <w:t xml:space="preserve">C. Thesis statement: </w:t>
      </w:r>
      <w:r>
        <w:commentReference w:id="6"/>
      </w:r>
      <w:r>
        <w:rPr>
          <w:rtl w:val="0"/>
        </w:rPr>
        <w:t>Then the doorbell rang and my life changed forever.</w:t>
      </w:r>
      <w:r>
        <w:commentReference w:id="7"/>
      </w:r>
    </w:p>
    <w:p>
      <w:pPr>
        <w:numPr>
          <w:ilvl w:val="0"/>
          <w:numId w:val="1"/>
        </w:numPr>
        <w:ind w:left="270" w:hanging="180"/>
        <w:rPr>
          <w:u w:val="none"/>
        </w:rPr>
      </w:pPr>
      <w:r>
        <w:rPr>
          <w:rtl w:val="0"/>
        </w:rPr>
        <w:t>Body</w:t>
      </w:r>
    </w:p>
    <w:p>
      <w:pPr>
        <w:ind w:left="270" w:firstLine="0"/>
      </w:pPr>
      <w:r>
        <w:rPr>
          <w:rtl w:val="0"/>
        </w:rPr>
        <w:t>A. Paragraph 2 topic sentence: ...</w:t>
      </w:r>
    </w:p>
    <w:p>
      <w:pPr>
        <w:ind w:left="270" w:firstLine="0"/>
      </w:pPr>
      <w:r>
        <w:rPr>
          <w:rtl w:val="0"/>
        </w:rPr>
        <w:t xml:space="preserve">B. Paragraph 3 topic sentence: </w:t>
      </w:r>
      <w:r>
        <w:commentReference w:id="8"/>
      </w:r>
      <w:r>
        <w:rPr>
          <w:rtl w:val="0"/>
        </w:rPr>
        <w:t>I turned the packet over in my hand a few times, then gently began opening it, careful to not tear anything important.</w:t>
      </w:r>
      <w:r>
        <w:commentReference w:id="9"/>
      </w:r>
    </w:p>
    <w:p>
      <w:pPr>
        <w:ind w:left="270" w:firstLine="0"/>
      </w:pPr>
      <w:r>
        <w:rPr>
          <w:rtl w:val="0"/>
        </w:rPr>
        <w:t xml:space="preserve">C. Paragraph 4 topic sentence: </w:t>
      </w:r>
      <w:r>
        <w:commentReference w:id="10"/>
      </w:r>
      <w:r>
        <w:rPr>
          <w:rtl w:val="0"/>
        </w:rPr>
        <w:t>So many questions were racing in my head that I did not hear my mother come down the stairs.</w:t>
      </w:r>
      <w:r>
        <w:commentReference w:id="11"/>
      </w:r>
    </w:p>
    <w:p>
      <w:pPr>
        <w:pStyle w:val="2"/>
      </w:pPr>
      <w:bookmarkStart w:id="7" w:name="_bwv52yshflsv" w:colFirst="0" w:colLast="0"/>
      <w:bookmarkEnd w:id="7"/>
      <w:r>
        <w:rPr>
          <w:rtl w:val="0"/>
        </w:rPr>
        <w:t>Activity 11   Making a Specific Outline</w:t>
      </w:r>
    </w:p>
    <w:p>
      <w:r>
        <w:rPr>
          <w:rtl w:val="0"/>
        </w:rPr>
        <w:t>Title: Cinderella and Her Tedious Household Chores</w:t>
      </w:r>
    </w:p>
    <w:p>
      <w:pPr>
        <w:numPr>
          <w:ilvl w:val="0"/>
          <w:numId w:val="2"/>
        </w:numPr>
        <w:ind w:left="270" w:hanging="180"/>
      </w:pPr>
      <w:r>
        <w:rPr>
          <w:rtl w:val="0"/>
        </w:rPr>
        <w:t>Introduction (Paragraph 1)</w:t>
      </w:r>
      <w:r>
        <w:rPr>
          <w:rtl w:val="0"/>
        </w:rPr>
        <w:br w:type="textWrapping"/>
      </w:r>
      <w:r>
        <w:rPr>
          <w:rtl w:val="0"/>
        </w:rPr>
        <w:t xml:space="preserve">A. Hook: </w:t>
      </w:r>
      <w:r>
        <w:commentReference w:id="12"/>
      </w:r>
      <w:r>
        <w:rPr>
          <w:rtl w:val="0"/>
        </w:rPr>
        <w:t>Almost everyone knows how the story of Cinderella ends, but do people actually think about how she spent her days before she met the prince?</w:t>
      </w:r>
      <w:r>
        <w:commentReference w:id="13"/>
      </w:r>
    </w:p>
    <w:p>
      <w:pPr>
        <w:ind w:left="270" w:firstLine="0"/>
      </w:pPr>
      <w:r>
        <w:rPr>
          <w:rtl w:val="0"/>
        </w:rPr>
        <w:t xml:space="preserve">B. Connecting information: </w:t>
      </w:r>
      <w:r>
        <w:commentReference w:id="14"/>
      </w:r>
      <w:r>
        <w:rPr>
          <w:rtl w:val="0"/>
        </w:rPr>
        <w:t>Her daily routine was not glamorous. She did everything from sweeping the floors to cooking the meals. If someone had asked Cinderella which chores she did not particularly like, she probably would have answered, “Why, none, of course. Housework is my duty!” In today's increasingly busy society, however, most people admit that they have definite dislikes for certain household chores.</w:t>
      </w:r>
      <w:r>
        <w:commentReference w:id="15"/>
      </w:r>
    </w:p>
    <w:p>
      <w:pPr>
        <w:ind w:left="270" w:firstLine="0"/>
      </w:pPr>
      <w:r>
        <w:rPr>
          <w:rtl w:val="0"/>
        </w:rPr>
        <w:t xml:space="preserve">C. Thesis statement: </w:t>
      </w:r>
      <w:r>
        <w:commentReference w:id="16"/>
      </w:r>
      <w:r>
        <w:rPr>
          <w:rtl w:val="0"/>
        </w:rPr>
        <w:t>The top three of these unpopular tasks often include ironing clothes, washing dishes and cleaning the bathroom.</w:t>
      </w:r>
    </w:p>
    <w:p>
      <w:pPr>
        <w:numPr>
          <w:ilvl w:val="0"/>
          <w:numId w:val="2"/>
        </w:numPr>
        <w:ind w:left="270" w:hanging="180"/>
      </w:pPr>
      <w:r>
        <w:rPr>
          <w:rtl w:val="0"/>
        </w:rPr>
        <w:t>Body</w:t>
      </w:r>
    </w:p>
    <w:p>
      <w:pPr>
        <w:ind w:left="270" w:firstLine="0"/>
      </w:pPr>
      <w:r>
        <w:rPr>
          <w:rtl w:val="0"/>
        </w:rPr>
        <w:t>A. Paragraph 2:</w:t>
      </w:r>
    </w:p>
    <w:p>
      <w:pPr>
        <w:numPr>
          <w:ilvl w:val="0"/>
          <w:numId w:val="3"/>
        </w:numPr>
        <w:ind w:left="720" w:hanging="360"/>
        <w:rPr>
          <w:u w:val="none"/>
        </w:rPr>
      </w:pPr>
      <w:r>
        <w:rPr>
          <w:rtl w:val="0"/>
        </w:rPr>
        <w:t xml:space="preserve">Topic sentence (Chore #1): </w:t>
      </w:r>
      <w:commentRangeStart w:id="17"/>
      <w:r>
        <w:rPr>
          <w:rtl w:val="0"/>
        </w:rPr>
        <w:t>One of the most hated chores for many people is ironing clothes.</w:t>
      </w:r>
      <w:commentRangeEnd w:id="17"/>
      <w:r>
        <w:commentReference w:id="17"/>
      </w:r>
    </w:p>
    <w:p>
      <w:pPr>
        <w:numPr>
          <w:ilvl w:val="0"/>
          <w:numId w:val="3"/>
        </w:numPr>
        <w:ind w:left="720" w:hanging="360"/>
        <w:rPr>
          <w:u w:val="none"/>
        </w:rPr>
      </w:pPr>
      <w:r>
        <w:rPr>
          <w:rtl w:val="0"/>
        </w:rPr>
        <w:t>Supporting ideas:</w:t>
      </w:r>
    </w:p>
    <w:p>
      <w:pPr>
        <w:numPr>
          <w:ilvl w:val="1"/>
          <w:numId w:val="3"/>
        </w:numPr>
        <w:ind w:left="990" w:hanging="270"/>
        <w:rPr>
          <w:u w:val="none"/>
        </w:rPr>
      </w:pPr>
      <w:r>
        <w:rPr>
          <w:rtl w:val="0"/>
        </w:rPr>
        <w:t>Attention to detail</w:t>
      </w:r>
    </w:p>
    <w:p>
      <w:pPr>
        <w:numPr>
          <w:ilvl w:val="2"/>
          <w:numId w:val="3"/>
        </w:numPr>
        <w:ind w:left="1440" w:hanging="270"/>
        <w:rPr>
          <w:u w:val="none"/>
        </w:rPr>
      </w:pPr>
      <w:r>
        <w:rPr>
          <w:rtl w:val="0"/>
        </w:rPr>
        <w:t>…</w:t>
      </w:r>
    </w:p>
    <w:p>
      <w:pPr>
        <w:numPr>
          <w:ilvl w:val="2"/>
          <w:numId w:val="3"/>
        </w:numPr>
        <w:ind w:left="1440" w:hanging="270"/>
        <w:rPr>
          <w:u w:val="none"/>
        </w:rPr>
      </w:pPr>
      <w:r>
        <w:rPr>
          <w:rtl w:val="0"/>
        </w:rPr>
        <w:t>...</w:t>
      </w:r>
    </w:p>
    <w:p>
      <w:pPr>
        <w:numPr>
          <w:ilvl w:val="2"/>
          <w:numId w:val="3"/>
        </w:numPr>
        <w:ind w:left="1440" w:hanging="270"/>
        <w:rPr>
          <w:u w:val="none"/>
        </w:rPr>
      </w:pPr>
      <w:r>
        <w:rPr>
          <w:rtl w:val="0"/>
        </w:rPr>
        <w:t>Getting the creases just right</w:t>
      </w:r>
    </w:p>
    <w:p>
      <w:pPr>
        <w:numPr>
          <w:ilvl w:val="2"/>
          <w:numId w:val="3"/>
        </w:numPr>
        <w:ind w:left="1440" w:hanging="270"/>
        <w:rPr>
          <w:u w:val="none"/>
        </w:rPr>
      </w:pPr>
      <w:commentRangeStart w:id="18"/>
      <w:r>
        <w:rPr>
          <w:rtl w:val="0"/>
        </w:rPr>
        <w:t>Put</w:t>
      </w:r>
      <w:commentRangeEnd w:id="18"/>
      <w:r>
        <w:commentReference w:id="18"/>
      </w:r>
      <w:r>
        <w:rPr>
          <w:rtl w:val="0"/>
        </w:rPr>
        <w:t xml:space="preserve"> on a hanger as soon as possible</w:t>
      </w:r>
    </w:p>
    <w:p>
      <w:pPr>
        <w:numPr>
          <w:ilvl w:val="1"/>
          <w:numId w:val="3"/>
        </w:numPr>
        <w:ind w:left="990" w:hanging="270"/>
        <w:rPr>
          <w:u w:val="none"/>
        </w:rPr>
      </w:pPr>
      <w:r>
        <w:rPr>
          <w:rtl w:val="0"/>
        </w:rPr>
        <w:t>Problem: If not, this item might become wrinkled and</w:t>
      </w:r>
      <w:r>
        <w:commentReference w:id="19"/>
      </w:r>
      <w:r>
        <w:rPr>
          <w:rtl w:val="0"/>
        </w:rPr>
        <w:t xml:space="preserve"> to be ironed again.</w:t>
      </w:r>
    </w:p>
    <w:p>
      <w:pPr>
        <w:ind w:left="270" w:firstLine="0"/>
      </w:pPr>
      <w:r>
        <w:rPr>
          <w:rtl w:val="0"/>
        </w:rPr>
        <w:t>B. Paragraph 3:</w:t>
      </w:r>
    </w:p>
    <w:p>
      <w:pPr>
        <w:numPr>
          <w:ilvl w:val="0"/>
          <w:numId w:val="4"/>
        </w:numPr>
        <w:ind w:left="720" w:hanging="360"/>
        <w:rPr>
          <w:u w:val="none"/>
        </w:rPr>
      </w:pPr>
      <w:r>
        <w:rPr>
          <w:rtl w:val="0"/>
        </w:rPr>
        <w:t>Topic sentence (Chore #2):</w:t>
      </w:r>
      <w:commentRangeStart w:id="20"/>
      <w:r>
        <w:rPr>
          <w:rtl w:val="0"/>
        </w:rPr>
        <w:t xml:space="preserve"> Another household chore that many people dislike is washing dishes.</w:t>
      </w:r>
      <w:commentRangeEnd w:id="20"/>
      <w:r>
        <w:commentReference w:id="20"/>
      </w:r>
    </w:p>
    <w:p>
      <w:pPr>
        <w:numPr>
          <w:ilvl w:val="0"/>
          <w:numId w:val="4"/>
        </w:numPr>
        <w:ind w:left="720" w:hanging="360"/>
        <w:rPr>
          <w:u w:val="none"/>
        </w:rPr>
      </w:pPr>
      <w:r>
        <w:rPr>
          <w:rtl w:val="0"/>
        </w:rPr>
        <w:t>Supporting ideas</w:t>
      </w:r>
      <w:bookmarkStart w:id="8" w:name="_GoBack"/>
      <w:bookmarkEnd w:id="8"/>
    </w:p>
    <w:p>
      <w:pPr>
        <w:numPr>
          <w:ilvl w:val="1"/>
          <w:numId w:val="4"/>
        </w:numPr>
        <w:ind w:left="990" w:hanging="270"/>
        <w:rPr>
          <w:u w:val="none"/>
        </w:rPr>
      </w:pPr>
      <w:r>
        <w:rPr>
          <w:rtl w:val="0"/>
        </w:rPr>
        <w:t>…</w:t>
      </w:r>
    </w:p>
    <w:p>
      <w:pPr>
        <w:numPr>
          <w:ilvl w:val="1"/>
          <w:numId w:val="4"/>
        </w:numPr>
        <w:ind w:left="990" w:hanging="270"/>
        <w:rPr>
          <w:u w:val="none"/>
        </w:rPr>
      </w:pPr>
      <w:r>
        <w:rPr>
          <w:rtl w:val="0"/>
        </w:rPr>
        <w:t>Negative aspects of this chore</w:t>
      </w:r>
    </w:p>
    <w:p>
      <w:pPr>
        <w:numPr>
          <w:ilvl w:val="2"/>
          <w:numId w:val="4"/>
        </w:numPr>
        <w:ind w:left="1440" w:hanging="360"/>
        <w:rPr>
          <w:u w:val="none"/>
        </w:rPr>
      </w:pPr>
      <w:r>
        <w:rPr>
          <w:rtl w:val="0"/>
        </w:rPr>
        <w:t>…</w:t>
      </w:r>
    </w:p>
    <w:p>
      <w:pPr>
        <w:numPr>
          <w:ilvl w:val="2"/>
          <w:numId w:val="4"/>
        </w:numPr>
        <w:ind w:left="1440" w:hanging="360"/>
        <w:rPr>
          <w:u w:val="none"/>
        </w:rPr>
      </w:pPr>
      <w:r>
        <w:rPr>
          <w:rtl w:val="0"/>
        </w:rPr>
        <w:t>Patience</w:t>
      </w:r>
    </w:p>
    <w:p>
      <w:pPr>
        <w:numPr>
          <w:ilvl w:val="2"/>
          <w:numId w:val="4"/>
        </w:numPr>
        <w:ind w:left="1440" w:hanging="360"/>
        <w:rPr>
          <w:u w:val="none"/>
        </w:rPr>
      </w:pPr>
      <w:commentRangeStart w:id="21"/>
      <w:r>
        <w:rPr>
          <w:rtl w:val="0"/>
        </w:rPr>
        <w:t>To</w:t>
      </w:r>
      <w:commentRangeEnd w:id="21"/>
      <w:r>
        <w:commentReference w:id="21"/>
      </w:r>
      <w:r>
        <w:rPr>
          <w:rtl w:val="0"/>
        </w:rPr>
        <w:t xml:space="preserve"> be done every day</w:t>
      </w:r>
    </w:p>
    <w:p>
      <w:pPr>
        <w:ind w:left="270" w:firstLine="0"/>
      </w:pPr>
      <w:r>
        <w:rPr>
          <w:rtl w:val="0"/>
        </w:rPr>
        <w:t>C. Paragraph 4:</w:t>
      </w:r>
    </w:p>
    <w:p>
      <w:pPr>
        <w:numPr>
          <w:ilvl w:val="0"/>
          <w:numId w:val="5"/>
        </w:numPr>
        <w:ind w:left="720" w:hanging="360"/>
        <w:rPr>
          <w:u w:val="none"/>
        </w:rPr>
      </w:pPr>
      <w:r>
        <w:rPr>
          <w:rtl w:val="0"/>
        </w:rPr>
        <w:t xml:space="preserve">Topic sentence (Chore #3): </w:t>
      </w:r>
      <w:r>
        <w:commentReference w:id="22"/>
      </w:r>
      <w:r>
        <w:rPr>
          <w:rtl w:val="0"/>
        </w:rPr>
        <w:t>Although ironing clothes and washing dishes are not the most pleasant household chores, perhaps the most dreaded chore is cleaning the bathroom.</w:t>
      </w:r>
      <w:r>
        <w:commentReference w:id="23"/>
      </w:r>
    </w:p>
    <w:p>
      <w:pPr>
        <w:numPr>
          <w:ilvl w:val="0"/>
          <w:numId w:val="5"/>
        </w:numPr>
        <w:ind w:left="720" w:hanging="360"/>
        <w:rPr>
          <w:u w:val="none"/>
        </w:rPr>
      </w:pPr>
      <w:r>
        <w:rPr>
          <w:rtl w:val="0"/>
        </w:rPr>
        <w:t>Supporting ideas: Because the bathroom is full of germs, a quick wipe on the surface is often not enough.</w:t>
      </w:r>
    </w:p>
    <w:p>
      <w:pPr>
        <w:numPr>
          <w:ilvl w:val="1"/>
          <w:numId w:val="5"/>
        </w:numPr>
        <w:ind w:left="990" w:hanging="270"/>
        <w:rPr>
          <w:u w:val="none"/>
        </w:rPr>
      </w:pPr>
      <w:r>
        <w:rPr>
          <w:rtl w:val="0"/>
        </w:rPr>
        <w:t>Tasks</w:t>
      </w:r>
    </w:p>
    <w:p>
      <w:pPr>
        <w:numPr>
          <w:ilvl w:val="2"/>
          <w:numId w:val="5"/>
        </w:numPr>
        <w:ind w:left="1440" w:hanging="360"/>
        <w:rPr>
          <w:u w:val="none"/>
        </w:rPr>
      </w:pPr>
      <w:r>
        <w:rPr>
          <w:rtl w:val="0"/>
        </w:rPr>
        <w:t>Cleaning the bathtub</w:t>
      </w:r>
    </w:p>
    <w:p>
      <w:pPr>
        <w:numPr>
          <w:ilvl w:val="2"/>
          <w:numId w:val="5"/>
        </w:numPr>
        <w:ind w:left="1440" w:hanging="360"/>
        <w:rPr>
          <w:u w:val="none"/>
        </w:rPr>
      </w:pPr>
      <w:r>
        <w:rPr>
          <w:rtl w:val="0"/>
        </w:rPr>
        <w:t>…</w:t>
      </w:r>
    </w:p>
    <w:p>
      <w:pPr>
        <w:numPr>
          <w:ilvl w:val="2"/>
          <w:numId w:val="5"/>
        </w:numPr>
        <w:ind w:left="1440" w:hanging="360"/>
        <w:rPr>
          <w:u w:val="none"/>
        </w:rPr>
      </w:pPr>
      <w:r>
        <w:rPr>
          <w:rtl w:val="0"/>
        </w:rPr>
        <w:t>…</w:t>
      </w:r>
    </w:p>
    <w:p>
      <w:pPr>
        <w:numPr>
          <w:ilvl w:val="1"/>
          <w:numId w:val="5"/>
        </w:numPr>
        <w:ind w:left="990" w:hanging="270"/>
        <w:rPr>
          <w:u w:val="none"/>
        </w:rPr>
      </w:pPr>
      <w:r>
        <w:rPr>
          <w:rtl w:val="0"/>
        </w:rPr>
        <w:t>Negative aspects</w:t>
      </w:r>
    </w:p>
    <w:p>
      <w:pPr>
        <w:numPr>
          <w:ilvl w:val="2"/>
          <w:numId w:val="5"/>
        </w:numPr>
        <w:ind w:left="1440" w:hanging="360"/>
        <w:rPr>
          <w:u w:val="none"/>
        </w:rPr>
      </w:pPr>
      <w:r>
        <w:rPr>
          <w:rtl w:val="0"/>
        </w:rPr>
        <w:t>…</w:t>
      </w:r>
    </w:p>
    <w:p>
      <w:pPr>
        <w:numPr>
          <w:ilvl w:val="2"/>
          <w:numId w:val="5"/>
        </w:numPr>
        <w:ind w:left="1440" w:hanging="360"/>
        <w:rPr>
          <w:u w:val="none"/>
        </w:rPr>
      </w:pPr>
      <w:r>
        <w:rPr>
          <w:rtl w:val="0"/>
        </w:rPr>
        <w:t>Must disinfect the whole room</w:t>
      </w:r>
    </w:p>
    <w:p>
      <w:pPr>
        <w:numPr>
          <w:ilvl w:val="1"/>
          <w:numId w:val="5"/>
        </w:numPr>
        <w:ind w:left="990" w:hanging="270"/>
        <w:rPr>
          <w:u w:val="none"/>
        </w:rPr>
      </w:pPr>
      <w:r>
        <w:rPr>
          <w:rtl w:val="0"/>
        </w:rPr>
        <w:t>Positive aspects: It doesn’t have to be done every day.</w:t>
      </w:r>
    </w:p>
    <w:sectPr>
      <w:headerReference r:id="rId5" w:type="default"/>
      <w:footerReference r:id="rId6" w:type="default"/>
      <w:pgSz w:w="12240" w:h="15840"/>
      <w:pgMar w:top="1440" w:right="1440" w:bottom="1440" w:left="1440" w:header="720" w:footer="720"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hannon" w:date="2021-02-08T15:08:23Z" w:initials="">
    <w:p w14:paraId="5BE14116">
      <w:pPr>
        <w:ind w:left="270" w:firstLine="0"/>
        <w:rPr>
          <w:rFonts w:hint="default" w:eastAsia="宋体"/>
          <w:lang w:val="en-US" w:eastAsia="zh-CN"/>
        </w:rPr>
      </w:pPr>
      <w:r>
        <w:rPr>
          <w:rFonts w:hint="eastAsia" w:eastAsia="宋体"/>
          <w:lang w:val="en-US" w:eastAsia="zh-CN"/>
        </w:rPr>
        <w:t xml:space="preserve">Comment: </w:t>
      </w:r>
      <w:r>
        <w:rPr>
          <w:rFonts w:hint="default" w:eastAsia="宋体"/>
          <w:lang w:val="en-US" w:eastAsia="zh-CN"/>
        </w:rPr>
        <w:t>‘</w:t>
      </w:r>
      <w:r>
        <w:rPr>
          <w:rFonts w:hint="eastAsia" w:eastAsia="宋体"/>
          <w:rtl w:val="0"/>
          <w:lang w:val="en-US" w:eastAsia="zh-CN"/>
        </w:rPr>
        <w:t>It gives the specific reasons that will be discussed.</w:t>
      </w:r>
      <w:r>
        <w:rPr>
          <w:rFonts w:hint="default" w:eastAsia="宋体"/>
          <w:lang w:val="en-US" w:eastAsia="zh-CN"/>
        </w:rPr>
        <w:t>’</w:t>
      </w:r>
    </w:p>
  </w:comment>
  <w:comment w:id="1" w:author="Shannon" w:date="2021-02-08T15:09:38Z" w:initials="">
    <w:p w14:paraId="53282B3C">
      <w:pPr>
        <w:pStyle w:val="8"/>
        <w:rPr>
          <w:lang w:val="en-US" w:eastAsia="zh-CN"/>
        </w:rPr>
      </w:pPr>
      <w:r>
        <w:rPr>
          <w:lang w:val="en-US" w:eastAsia="zh-CN"/>
        </w:rPr>
        <w:t>Answers will vary</w:t>
      </w:r>
      <w:r>
        <w:rPr>
          <w:rFonts w:hint="default"/>
          <w:lang w:val="en-US" w:eastAsia="zh-CN"/>
        </w:rPr>
        <w:t xml:space="preserve">. Sample indirect thesis </w:t>
      </w:r>
    </w:p>
    <w:p w14:paraId="490579DD">
      <w:pPr>
        <w:pStyle w:val="8"/>
        <w:rPr/>
      </w:pPr>
      <w:r>
        <w:rPr>
          <w:rFonts w:hint="default"/>
          <w:lang w:val="en-US" w:eastAsia="zh-CN"/>
        </w:rPr>
        <w:t xml:space="preserve">statement: </w:t>
      </w:r>
      <w:r>
        <w:rPr>
          <w:lang w:val="en-US" w:eastAsia="zh-CN"/>
        </w:rPr>
        <w:t xml:space="preserve">Capable workers should not be </w:t>
      </w:r>
      <w:r>
        <w:rPr>
          <w:rFonts w:hint="default"/>
          <w:lang w:val="en-US" w:eastAsia="zh-CN"/>
        </w:rPr>
        <w:t>forced to retire when they reach a certain age</w:t>
      </w:r>
    </w:p>
    <w:p w14:paraId="35B275A4">
      <w:pPr>
        <w:pStyle w:val="8"/>
      </w:pPr>
    </w:p>
  </w:comment>
  <w:comment w:id="2" w:author="Shannon" w:date="2021-02-08T15:15:24Z" w:initials="">
    <w:p w14:paraId="733A273B">
      <w:pPr>
        <w:pStyle w:val="8"/>
        <w:rPr>
          <w:rFonts w:hint="eastAsia" w:eastAsia="宋体"/>
          <w:lang w:val="en-US" w:eastAsia="zh-CN"/>
        </w:rPr>
      </w:pPr>
      <w:r>
        <w:rPr>
          <w:rFonts w:hint="eastAsia" w:eastAsia="宋体"/>
          <w:lang w:val="en-US" w:eastAsia="zh-CN"/>
        </w:rPr>
        <w:t>,</w:t>
      </w:r>
    </w:p>
  </w:comment>
  <w:comment w:id="3" w:author="Shannon" w:date="2021-02-08T15:16:27Z" w:initials="">
    <w:p w14:paraId="6CCE4C5A">
      <w:pPr>
        <w:pStyle w:val="8"/>
        <w:rPr>
          <w:rFonts w:hint="default" w:eastAsia="宋体"/>
          <w:lang w:val="en-US" w:eastAsia="zh-CN"/>
        </w:rPr>
      </w:pPr>
      <w:r>
        <w:rPr>
          <w:rFonts w:hint="eastAsia" w:eastAsia="宋体"/>
          <w:lang w:val="en-US" w:eastAsia="zh-CN"/>
        </w:rPr>
        <w:t>doesn</w:t>
      </w:r>
      <w:r>
        <w:rPr>
          <w:rFonts w:hint="default" w:eastAsia="宋体"/>
          <w:lang w:val="en-US" w:eastAsia="zh-CN"/>
        </w:rPr>
        <w:t>’</w:t>
      </w:r>
      <w:r>
        <w:rPr>
          <w:rFonts w:hint="eastAsia" w:eastAsia="宋体"/>
          <w:lang w:val="en-US" w:eastAsia="zh-CN"/>
        </w:rPr>
        <w:t>t</w:t>
      </w:r>
    </w:p>
  </w:comment>
  <w:comment w:id="4" w:author="Shannon" w:date="2021-02-08T15:19:49Z" w:initials="">
    <w:p w14:paraId="4D5E1E6A">
      <w:pPr>
        <w:pStyle w:val="8"/>
        <w:rPr>
          <w:rFonts w:hint="default" w:eastAsia="宋体"/>
          <w:lang w:val="en-US" w:eastAsia="zh-CN"/>
        </w:rPr>
      </w:pPr>
      <w:r>
        <w:rPr>
          <w:rFonts w:hint="eastAsia" w:eastAsia="宋体"/>
          <w:lang w:val="en-US" w:eastAsia="zh-CN"/>
        </w:rPr>
        <w:t xml:space="preserve">to </w:t>
      </w:r>
    </w:p>
  </w:comment>
  <w:comment w:id="5" w:author="Shannon" w:date="2021-02-08T15:18:39Z" w:initials="">
    <w:p w14:paraId="50693F15">
      <w:pPr>
        <w:pStyle w:val="8"/>
        <w:rPr/>
      </w:pPr>
      <w:r>
        <w:rPr>
          <w:lang w:val="en-US" w:eastAsia="zh-CN"/>
        </w:rPr>
        <w:t>Answers will vary</w:t>
      </w:r>
      <w:r>
        <w:rPr>
          <w:rFonts w:hint="default"/>
          <w:lang w:val="en-US" w:eastAsia="zh-CN"/>
        </w:rPr>
        <w:t xml:space="preserve">. Sample direct thesis </w:t>
      </w:r>
    </w:p>
    <w:p w14:paraId="2DE10277">
      <w:pPr>
        <w:pStyle w:val="8"/>
        <w:rPr/>
      </w:pPr>
      <w:r>
        <w:rPr>
          <w:rFonts w:hint="default"/>
          <w:lang w:val="en-US" w:eastAsia="zh-CN"/>
        </w:rPr>
        <w:t xml:space="preserve">statement: Athletic team coaches and business </w:t>
      </w:r>
    </w:p>
    <w:p w14:paraId="22934BD4">
      <w:pPr>
        <w:pStyle w:val="8"/>
        <w:rPr/>
      </w:pPr>
      <w:r>
        <w:rPr>
          <w:rFonts w:hint="default"/>
          <w:lang w:val="en-US" w:eastAsia="zh-CN"/>
        </w:rPr>
        <w:t xml:space="preserve">managers are similar in their leadership roles, </w:t>
      </w:r>
    </w:p>
    <w:p w14:paraId="607918FE">
      <w:pPr>
        <w:pStyle w:val="8"/>
        <w:rPr/>
      </w:pPr>
      <w:r>
        <w:rPr>
          <w:rFonts w:hint="default"/>
          <w:lang w:val="en-US" w:eastAsia="zh-CN"/>
        </w:rPr>
        <w:t xml:space="preserve">problem-solving capabilities, and interaction </w:t>
      </w:r>
    </w:p>
    <w:p w14:paraId="4ED679C5">
      <w:pPr>
        <w:pStyle w:val="8"/>
        <w:rPr/>
      </w:pPr>
      <w:r>
        <w:rPr>
          <w:rFonts w:hint="default"/>
          <w:lang w:val="en-US" w:eastAsia="zh-CN"/>
        </w:rPr>
        <w:t>with higher management.</w:t>
      </w:r>
    </w:p>
    <w:p w14:paraId="00175C35">
      <w:pPr>
        <w:pStyle w:val="8"/>
      </w:pPr>
    </w:p>
  </w:comment>
  <w:comment w:id="6" w:author="Shannon" w:date="2021-02-08T15:26:18Z" w:initials="">
    <w:p w14:paraId="33C61B66">
      <w:pPr>
        <w:pStyle w:val="8"/>
        <w:rPr>
          <w:rFonts w:hint="eastAsia" w:eastAsia="宋体"/>
          <w:lang w:val="en-US" w:eastAsia="zh-CN"/>
        </w:rPr>
      </w:pPr>
      <w:r>
        <w:rPr>
          <w:rFonts w:hint="default" w:eastAsia="宋体"/>
          <w:lang w:val="en-US" w:eastAsia="zh-CN"/>
        </w:rPr>
        <w:t>“</w:t>
      </w:r>
    </w:p>
  </w:comment>
  <w:comment w:id="7" w:author="Shannon" w:date="2021-02-08T15:26:22Z" w:initials="">
    <w:p w14:paraId="2D196E2B">
      <w:pPr>
        <w:pStyle w:val="8"/>
        <w:rPr>
          <w:rFonts w:hint="eastAsia" w:eastAsia="宋体"/>
          <w:lang w:val="en-US" w:eastAsia="zh-CN"/>
        </w:rPr>
      </w:pPr>
      <w:r>
        <w:rPr>
          <w:rFonts w:hint="default" w:eastAsia="宋体"/>
          <w:lang w:val="en-US" w:eastAsia="zh-CN"/>
        </w:rPr>
        <w:t>“</w:t>
      </w:r>
    </w:p>
  </w:comment>
  <w:comment w:id="8" w:author="Shannon" w:date="2021-02-08T15:23:37Z" w:initials="">
    <w:p w14:paraId="2ADA7BEA">
      <w:pPr>
        <w:pStyle w:val="8"/>
        <w:rPr>
          <w:rFonts w:hint="default" w:eastAsia="宋体"/>
          <w:lang w:val="en-US" w:eastAsia="zh-CN"/>
        </w:rPr>
      </w:pPr>
      <w:r>
        <w:rPr>
          <w:rFonts w:hint="default" w:eastAsia="宋体"/>
          <w:lang w:val="en-US" w:eastAsia="zh-CN"/>
        </w:rPr>
        <w:t>“</w:t>
      </w:r>
    </w:p>
  </w:comment>
  <w:comment w:id="9" w:author="Shannon" w:date="2021-02-08T15:23:49Z" w:initials="">
    <w:p w14:paraId="73C15152">
      <w:pPr>
        <w:pStyle w:val="8"/>
        <w:rPr>
          <w:rFonts w:hint="default" w:eastAsia="宋体"/>
          <w:lang w:val="en-US" w:eastAsia="zh-CN"/>
        </w:rPr>
      </w:pPr>
      <w:r>
        <w:rPr>
          <w:rFonts w:hint="default" w:eastAsia="宋体"/>
          <w:lang w:val="en-US" w:eastAsia="zh-CN"/>
        </w:rPr>
        <w:t>“</w:t>
      </w:r>
    </w:p>
  </w:comment>
  <w:comment w:id="10" w:author="Shannon" w:date="2021-02-08T15:24:13Z" w:initials="">
    <w:p w14:paraId="427A7BDE">
      <w:pPr>
        <w:pStyle w:val="8"/>
        <w:rPr>
          <w:rFonts w:hint="eastAsia" w:eastAsia="宋体"/>
          <w:lang w:val="en-US" w:eastAsia="zh-CN"/>
        </w:rPr>
      </w:pPr>
      <w:r>
        <w:rPr>
          <w:rFonts w:hint="default" w:eastAsia="宋体"/>
          <w:lang w:val="en-US" w:eastAsia="zh-CN"/>
        </w:rPr>
        <w:t>“</w:t>
      </w:r>
    </w:p>
  </w:comment>
  <w:comment w:id="11" w:author="Shannon" w:date="2021-02-08T15:24:18Z" w:initials="">
    <w:p w14:paraId="76E60A3C">
      <w:pPr>
        <w:pStyle w:val="8"/>
        <w:rPr>
          <w:rFonts w:hint="eastAsia" w:eastAsia="宋体"/>
          <w:lang w:val="en-US" w:eastAsia="zh-CN"/>
        </w:rPr>
      </w:pPr>
      <w:r>
        <w:rPr>
          <w:rFonts w:hint="default" w:eastAsia="宋体"/>
          <w:lang w:val="en-US" w:eastAsia="zh-CN"/>
        </w:rPr>
        <w:t>“</w:t>
      </w:r>
    </w:p>
  </w:comment>
  <w:comment w:id="12" w:author="Shannon" w:date="2021-02-08T15:24:24Z" w:initials="">
    <w:p w14:paraId="5E59610C">
      <w:pPr>
        <w:pStyle w:val="8"/>
        <w:rPr>
          <w:rFonts w:hint="eastAsia" w:eastAsia="宋体"/>
          <w:lang w:val="en-US" w:eastAsia="zh-CN"/>
        </w:rPr>
      </w:pPr>
      <w:r>
        <w:rPr>
          <w:rFonts w:hint="default" w:eastAsia="宋体"/>
          <w:lang w:val="en-US" w:eastAsia="zh-CN"/>
        </w:rPr>
        <w:t>“</w:t>
      </w:r>
    </w:p>
  </w:comment>
  <w:comment w:id="13" w:author="Shannon" w:date="2021-02-08T15:24:29Z" w:initials="">
    <w:p w14:paraId="32E90EA2">
      <w:pPr>
        <w:pStyle w:val="8"/>
        <w:rPr>
          <w:rFonts w:hint="eastAsia" w:eastAsia="宋体"/>
          <w:lang w:val="en-US" w:eastAsia="zh-CN"/>
        </w:rPr>
      </w:pPr>
      <w:r>
        <w:rPr>
          <w:rFonts w:hint="default" w:eastAsia="宋体"/>
          <w:lang w:val="en-US" w:eastAsia="zh-CN"/>
        </w:rPr>
        <w:t>“</w:t>
      </w:r>
    </w:p>
  </w:comment>
  <w:comment w:id="14" w:author="Shannon" w:date="2021-02-08T15:24:43Z" w:initials="">
    <w:p w14:paraId="32055DA0">
      <w:pPr>
        <w:pStyle w:val="8"/>
        <w:rPr>
          <w:rFonts w:hint="default" w:eastAsia="宋体"/>
          <w:lang w:val="en-US" w:eastAsia="zh-CN"/>
        </w:rPr>
      </w:pPr>
      <w:r>
        <w:rPr>
          <w:rFonts w:hint="default" w:eastAsia="宋体"/>
          <w:lang w:val="en-US" w:eastAsia="zh-CN"/>
        </w:rPr>
        <w:t>‘</w:t>
      </w:r>
    </w:p>
  </w:comment>
  <w:comment w:id="15" w:author="Shannon" w:date="2021-02-08T15:25:08Z" w:initials="">
    <w:p w14:paraId="6CEB25AA">
      <w:pPr>
        <w:pStyle w:val="8"/>
        <w:rPr>
          <w:rFonts w:hint="eastAsia" w:eastAsia="宋体"/>
          <w:lang w:val="en-US" w:eastAsia="zh-CN"/>
        </w:rPr>
      </w:pPr>
      <w:r>
        <w:rPr>
          <w:rFonts w:hint="default" w:eastAsia="宋体"/>
          <w:lang w:val="en-US" w:eastAsia="zh-CN"/>
        </w:rPr>
        <w:t>‘</w:t>
      </w:r>
    </w:p>
  </w:comment>
  <w:comment w:id="16" w:author="Shannon" w:date="2021-02-08T15:25:21Z" w:initials="">
    <w:p w14:paraId="49BD1289">
      <w:pPr>
        <w:pStyle w:val="8"/>
        <w:rPr>
          <w:rFonts w:hint="eastAsia" w:eastAsia="宋体"/>
          <w:lang w:val="en-US" w:eastAsia="zh-CN"/>
        </w:rPr>
      </w:pPr>
      <w:r>
        <w:rPr>
          <w:rFonts w:hint="default" w:eastAsia="宋体"/>
          <w:lang w:val="en-US" w:eastAsia="zh-CN"/>
        </w:rPr>
        <w:t>“</w:t>
      </w:r>
    </w:p>
  </w:comment>
  <w:comment w:id="17" w:author="Shannon" w:date="2021-02-08T15:51:15Z" w:initials="">
    <w:p w14:paraId="223D1D69">
      <w:pPr>
        <w:pStyle w:val="8"/>
        <w:rPr/>
      </w:pPr>
      <w:r>
        <w:rPr>
          <w:lang w:val="en-US" w:eastAsia="zh-CN"/>
        </w:rPr>
        <w:t>“</w:t>
      </w:r>
      <w:r>
        <w:rPr>
          <w:rFonts w:hint="default"/>
          <w:lang w:val="en-US" w:eastAsia="zh-CN"/>
        </w:rPr>
        <w:t xml:space="preserve">One of the most hated chores for many </w:t>
      </w:r>
    </w:p>
    <w:p w14:paraId="15821122">
      <w:pPr>
        <w:pStyle w:val="8"/>
        <w:rPr/>
      </w:pPr>
      <w:r>
        <w:rPr>
          <w:rFonts w:hint="default"/>
          <w:lang w:val="en-US" w:eastAsia="zh-CN"/>
        </w:rPr>
        <w:t xml:space="preserve">people is ironing clothes. It is not a task that </w:t>
      </w:r>
    </w:p>
    <w:p w14:paraId="0C1879A7">
      <w:pPr>
        <w:pStyle w:val="8"/>
        <w:rPr/>
      </w:pPr>
      <w:r>
        <w:rPr>
          <w:rFonts w:hint="default"/>
          <w:lang w:val="en-US" w:eastAsia="zh-CN"/>
        </w:rPr>
        <w:t>can be completed quickly or thoughtlessly.”</w:t>
      </w:r>
    </w:p>
    <w:p w14:paraId="2A702012">
      <w:pPr>
        <w:pStyle w:val="8"/>
      </w:pPr>
    </w:p>
  </w:comment>
  <w:comment w:id="18" w:author="Shannon" w:date="2021-02-08T15:37:23Z" w:initials="">
    <w:p w14:paraId="0B8F7FE3">
      <w:pPr>
        <w:pStyle w:val="8"/>
        <w:rPr>
          <w:rFonts w:hint="default" w:eastAsia="宋体"/>
          <w:lang w:val="en-US" w:eastAsia="zh-CN"/>
        </w:rPr>
      </w:pPr>
      <w:r>
        <w:rPr>
          <w:rFonts w:hint="eastAsia" w:eastAsia="宋体"/>
          <w:lang w:val="en-US" w:eastAsia="zh-CN"/>
        </w:rPr>
        <w:t>Putting</w:t>
      </w:r>
    </w:p>
  </w:comment>
  <w:comment w:id="19" w:author="Shannon" w:date="2021-02-08T15:54:00Z" w:initials="">
    <w:p w14:paraId="2E4F4771">
      <w:pPr>
        <w:pStyle w:val="8"/>
        <w:rPr>
          <w:rFonts w:hint="default" w:eastAsia="宋体"/>
          <w:lang w:val="en-US" w:eastAsia="zh-CN"/>
        </w:rPr>
      </w:pPr>
      <w:r>
        <w:rPr>
          <w:rFonts w:hint="eastAsia" w:eastAsia="宋体"/>
          <w:lang w:val="en-US" w:eastAsia="zh-CN"/>
        </w:rPr>
        <w:t xml:space="preserve"> need</w:t>
      </w:r>
    </w:p>
  </w:comment>
  <w:comment w:id="20" w:author="Shannon" w:date="2021-02-08T15:34:32Z" w:initials="">
    <w:p w14:paraId="11C14497">
      <w:pPr>
        <w:pStyle w:val="8"/>
        <w:rPr/>
      </w:pPr>
      <w:r>
        <w:rPr>
          <w:lang w:val="en-US" w:eastAsia="zh-CN"/>
        </w:rPr>
        <w:t>“</w:t>
      </w:r>
      <w:r>
        <w:rPr>
          <w:rFonts w:hint="default"/>
          <w:lang w:val="en-US" w:eastAsia="zh-CN"/>
        </w:rPr>
        <w:t xml:space="preserve">Her daily routine was not glamorous. </w:t>
      </w:r>
    </w:p>
    <w:p w14:paraId="2166682C">
      <w:pPr>
        <w:pStyle w:val="8"/>
        <w:rPr/>
      </w:pPr>
      <w:r>
        <w:rPr>
          <w:rFonts w:hint="default"/>
          <w:lang w:val="en-US" w:eastAsia="zh-CN"/>
        </w:rPr>
        <w:t xml:space="preserve">She did everything from sweeping the </w:t>
      </w:r>
    </w:p>
    <w:p w14:paraId="58531DBE">
      <w:pPr>
        <w:pStyle w:val="8"/>
        <w:rPr/>
      </w:pPr>
      <w:r>
        <w:rPr>
          <w:rFonts w:hint="default"/>
          <w:lang w:val="en-US" w:eastAsia="zh-CN"/>
        </w:rPr>
        <w:t xml:space="preserve">floors to cooking the meals. If someone had </w:t>
      </w:r>
    </w:p>
    <w:p w14:paraId="7A8F62AA">
      <w:pPr>
        <w:pStyle w:val="8"/>
        <w:rPr/>
      </w:pPr>
      <w:r>
        <w:rPr>
          <w:rFonts w:hint="default"/>
          <w:lang w:val="en-US" w:eastAsia="zh-CN"/>
        </w:rPr>
        <w:t xml:space="preserve">asked Cinderella which chores she did not </w:t>
      </w:r>
    </w:p>
    <w:p w14:paraId="7E1E1E92">
      <w:pPr>
        <w:pStyle w:val="8"/>
        <w:rPr/>
      </w:pPr>
      <w:r>
        <w:rPr>
          <w:rFonts w:hint="default"/>
          <w:lang w:val="en-US" w:eastAsia="zh-CN"/>
        </w:rPr>
        <w:t xml:space="preserve">particularly like, she probably would have </w:t>
      </w:r>
    </w:p>
    <w:p w14:paraId="499110AF">
      <w:pPr>
        <w:pStyle w:val="8"/>
        <w:rPr/>
      </w:pPr>
      <w:r>
        <w:rPr>
          <w:rFonts w:hint="default"/>
          <w:lang w:val="en-US" w:eastAsia="zh-CN"/>
        </w:rPr>
        <w:t xml:space="preserve">answered, ‘Why, none, of course. Housework is </w:t>
      </w:r>
    </w:p>
    <w:p w14:paraId="5C24009A">
      <w:pPr>
        <w:pStyle w:val="8"/>
        <w:rPr/>
      </w:pPr>
      <w:r>
        <w:rPr>
          <w:rFonts w:hint="default"/>
          <w:lang w:val="en-US" w:eastAsia="zh-CN"/>
        </w:rPr>
        <w:t>my duty!’</w:t>
      </w:r>
      <w:r>
        <w:rPr>
          <w:rFonts w:hint="eastAsia"/>
          <w:lang w:val="en-US" w:eastAsia="zh-CN"/>
        </w:rPr>
        <w:t xml:space="preserve"> </w:t>
      </w:r>
      <w:r>
        <w:rPr>
          <w:rFonts w:hint="default"/>
          <w:lang w:val="en-US" w:eastAsia="zh-CN"/>
        </w:rPr>
        <w:t xml:space="preserve">In today’s increasingly busy society, </w:t>
      </w:r>
    </w:p>
    <w:p w14:paraId="53A91681">
      <w:pPr>
        <w:pStyle w:val="8"/>
        <w:rPr/>
      </w:pPr>
      <w:r>
        <w:rPr>
          <w:rFonts w:hint="default"/>
          <w:lang w:val="en-US" w:eastAsia="zh-CN"/>
        </w:rPr>
        <w:t>however, most people admit that they have definite dislikes for certain household chores.”</w:t>
      </w:r>
    </w:p>
    <w:p w14:paraId="26C91DE4">
      <w:pPr>
        <w:pStyle w:val="8"/>
      </w:pPr>
    </w:p>
  </w:comment>
  <w:comment w:id="21" w:author="Shannon" w:date="2021-02-08T15:42:45Z" w:initials="">
    <w:p w14:paraId="5E6A4F4A">
      <w:pPr>
        <w:pStyle w:val="8"/>
        <w:rPr>
          <w:rFonts w:hint="default" w:eastAsia="宋体"/>
          <w:lang w:val="en-US" w:eastAsia="zh-CN"/>
        </w:rPr>
      </w:pPr>
      <w:r>
        <w:rPr>
          <w:rFonts w:hint="eastAsia" w:eastAsia="宋体"/>
          <w:lang w:val="en-US" w:eastAsia="zh-CN"/>
        </w:rPr>
        <w:t>Must</w:t>
      </w:r>
    </w:p>
  </w:comment>
  <w:comment w:id="22" w:author="Shannon" w:date="2021-02-08T15:46:58Z" w:initials="">
    <w:p w14:paraId="2F406090">
      <w:pPr>
        <w:pStyle w:val="8"/>
        <w:rPr>
          <w:rFonts w:hint="eastAsia" w:eastAsia="宋体"/>
          <w:lang w:val="en-US" w:eastAsia="zh-CN"/>
        </w:rPr>
      </w:pPr>
      <w:r>
        <w:rPr>
          <w:rFonts w:hint="default" w:eastAsia="宋体"/>
          <w:lang w:val="en-US" w:eastAsia="zh-CN"/>
        </w:rPr>
        <w:t>“</w:t>
      </w:r>
    </w:p>
  </w:comment>
  <w:comment w:id="23" w:author="Shannon" w:date="2021-02-08T15:47:05Z" w:initials="">
    <w:p w14:paraId="1CC858BE">
      <w:pPr>
        <w:pStyle w:val="8"/>
        <w:rPr>
          <w:rFonts w:hint="eastAsia" w:eastAsia="宋体"/>
          <w:lang w:val="en-US" w:eastAsia="zh-CN"/>
        </w:rPr>
      </w:pPr>
      <w:r>
        <w:rPr>
          <w:rFonts w:hint="default" w:eastAsia="宋体"/>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E14116" w15:done="0"/>
  <w15:commentEx w15:paraId="35B275A4" w15:done="0"/>
  <w15:commentEx w15:paraId="733A273B" w15:done="0"/>
  <w15:commentEx w15:paraId="6CCE4C5A" w15:done="0"/>
  <w15:commentEx w15:paraId="4D5E1E6A" w15:done="0"/>
  <w15:commentEx w15:paraId="00175C35" w15:done="0"/>
  <w15:commentEx w15:paraId="33C61B66" w15:done="0"/>
  <w15:commentEx w15:paraId="2D196E2B" w15:done="0"/>
  <w15:commentEx w15:paraId="2ADA7BEA" w15:done="0"/>
  <w15:commentEx w15:paraId="73C15152" w15:done="0"/>
  <w15:commentEx w15:paraId="427A7BDE" w15:done="0"/>
  <w15:commentEx w15:paraId="76E60A3C" w15:done="0"/>
  <w15:commentEx w15:paraId="5E59610C" w15:done="0"/>
  <w15:commentEx w15:paraId="32E90EA2" w15:done="0"/>
  <w15:commentEx w15:paraId="32055DA0" w15:done="0"/>
  <w15:commentEx w15:paraId="6CEB25AA" w15:done="0"/>
  <w15:commentEx w15:paraId="49BD1289" w15:done="0"/>
  <w15:commentEx w15:paraId="2A702012" w15:done="0"/>
  <w15:commentEx w15:paraId="0B8F7FE3" w15:done="0"/>
  <w15:commentEx w15:paraId="2E4F4771" w15:done="0"/>
  <w15:commentEx w15:paraId="26C91DE4" w15:done="0"/>
  <w15:commentEx w15:paraId="5E6A4F4A" w15:done="0"/>
  <w15:commentEx w15:paraId="2F406090" w15:done="0"/>
  <w15:commentEx w15:paraId="1CC858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nion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u w:val="single"/>
      </w:rPr>
    </w:pPr>
    <w:r>
      <w:rPr>
        <w:u w:val="single"/>
        <w:rtl w:val="0"/>
      </w:rPr>
      <w:t>WJY’s homework for Great Writing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CF092B84"/>
    <w:multiLevelType w:val="multilevel"/>
    <w:tmpl w:val="CF092B84"/>
    <w:lvl w:ilvl="0" w:tentative="0">
      <w:start w:val="1"/>
      <w:numFmt w:val="upperRoman"/>
      <w:lvlText w:val="%1."/>
      <w:lvlJc w:val="right"/>
      <w:pPr>
        <w:ind w:left="720" w:hanging="63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upperRoman"/>
      <w:lvlText w:val="%1."/>
      <w:lvlJc w:val="right"/>
      <w:pPr>
        <w:ind w:left="720" w:hanging="63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hannon">
    <w15:presenceInfo w15:providerId="WPS Office" w15:userId="99482973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3C5C07"/>
    <w:rsid w:val="064A3FB5"/>
    <w:rsid w:val="1A3C1B7C"/>
    <w:rsid w:val="230B0BA2"/>
    <w:rsid w:val="2C4100B9"/>
    <w:rsid w:val="36B7128E"/>
    <w:rsid w:val="3CC9450B"/>
    <w:rsid w:val="41266FF8"/>
    <w:rsid w:val="445A23B2"/>
    <w:rsid w:val="4A5F504C"/>
    <w:rsid w:val="52F31660"/>
    <w:rsid w:val="53F46FAE"/>
    <w:rsid w:val="55050774"/>
    <w:rsid w:val="64CF104A"/>
    <w:rsid w:val="6CD543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annotation text"/>
    <w:basedOn w:val="1"/>
    <w:uiPriority w:val="0"/>
    <w:pPr>
      <w:jc w:val="left"/>
    </w:p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customStyle="1" w:styleId="13">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45</TotalTime>
  <ScaleCrop>false</ScaleCrop>
  <LinksUpToDate>false</LinksUpToDate>
  <Application>WPS Office_11.3.0.9228_F1E327BC-269C-435d-A152-05C5408002CA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2021-02-08T02:47:00Z</dcterms:created>
  <dc:creator>Administrator.WIN-01906282201</dc:creator>
  <cp:lastModifiedBy>Shannon</cp:lastModifiedBy>
  <dcterms:modified xsi:type="dcterms:W3CDTF">2021-02-08T07:54:09Z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